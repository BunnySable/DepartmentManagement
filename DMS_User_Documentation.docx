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230A6" w14:textId="77777777" w:rsidR="00B00F89" w:rsidRPr="0089392D" w:rsidRDefault="00000000">
      <w:pPr>
        <w:pStyle w:val="Heading1"/>
        <w:rPr>
          <w:color w:val="auto"/>
        </w:rPr>
      </w:pPr>
      <w:r w:rsidRPr="0089392D">
        <w:rPr>
          <w:color w:val="auto"/>
        </w:rPr>
        <w:t>User Documentation for Department Management System</w:t>
      </w:r>
    </w:p>
    <w:p w14:paraId="73414E8E" w14:textId="77777777" w:rsidR="00B00F89" w:rsidRPr="0089392D" w:rsidRDefault="00000000">
      <w:r w:rsidRPr="0089392D">
        <w:t>This document provides guidance on how to use the Department Management System (DMS). It includes details on various functionalities, such as viewing, adding, editing, and deleting departments.</w:t>
      </w:r>
    </w:p>
    <w:p w14:paraId="2B6FA056" w14:textId="77777777" w:rsidR="00B00F89" w:rsidRPr="0089392D" w:rsidRDefault="00000000">
      <w:pPr>
        <w:pStyle w:val="Heading2"/>
        <w:rPr>
          <w:color w:val="auto"/>
        </w:rPr>
      </w:pPr>
      <w:r w:rsidRPr="0089392D">
        <w:rPr>
          <w:color w:val="auto"/>
        </w:rPr>
        <w:t>Viewing Departments</w:t>
      </w:r>
    </w:p>
    <w:p w14:paraId="7466DBBB" w14:textId="77777777" w:rsidR="00B00F89" w:rsidRPr="0089392D" w:rsidRDefault="00000000">
      <w:r w:rsidRPr="0089392D">
        <w:t>1. Navigate to the homepage of the application.</w:t>
      </w:r>
      <w:r w:rsidRPr="0089392D">
        <w:br/>
        <w:t>2. All active departments are displayed in a table format.</w:t>
      </w:r>
      <w:r w:rsidRPr="0089392D">
        <w:br/>
        <w:t xml:space="preserve">   - Columns include Sr.No, Department Name, Description, Edit, and Delete.</w:t>
      </w:r>
      <w:r w:rsidRPr="0089392D">
        <w:br/>
        <w:t>3. Use the sidebar menu to navigate to other features.</w:t>
      </w:r>
    </w:p>
    <w:p w14:paraId="290882A1" w14:textId="77777777" w:rsidR="00B00F89" w:rsidRPr="0089392D" w:rsidRDefault="00000000">
      <w:pPr>
        <w:pStyle w:val="Heading2"/>
        <w:rPr>
          <w:color w:val="auto"/>
        </w:rPr>
      </w:pPr>
      <w:r w:rsidRPr="0089392D">
        <w:rPr>
          <w:color w:val="auto"/>
        </w:rPr>
        <w:t>Adding a Department</w:t>
      </w:r>
    </w:p>
    <w:p w14:paraId="46883155" w14:textId="77777777" w:rsidR="00B00F89" w:rsidRPr="0089392D" w:rsidRDefault="00000000">
      <w:r w:rsidRPr="0089392D">
        <w:t>1. Click on 'Create Department' in the sidebar menu.</w:t>
      </w:r>
      <w:r w:rsidRPr="0089392D">
        <w:br/>
        <w:t>2. Fill in the required details in the form:</w:t>
      </w:r>
      <w:r w:rsidRPr="0089392D">
        <w:br/>
        <w:t xml:space="preserve">   - Department Name</w:t>
      </w:r>
      <w:r w:rsidRPr="0089392D">
        <w:br/>
        <w:t xml:space="preserve">   - Description</w:t>
      </w:r>
      <w:r w:rsidRPr="0089392D">
        <w:br/>
        <w:t>3. Click on the 'Submit' button to add the department.</w:t>
      </w:r>
      <w:r w:rsidRPr="0089392D">
        <w:br/>
        <w:t>4. The newly added department will now appear on the homepage.</w:t>
      </w:r>
    </w:p>
    <w:p w14:paraId="71D9515C" w14:textId="77777777" w:rsidR="00B00F89" w:rsidRPr="0089392D" w:rsidRDefault="00000000">
      <w:pPr>
        <w:pStyle w:val="Heading2"/>
        <w:rPr>
          <w:color w:val="auto"/>
        </w:rPr>
      </w:pPr>
      <w:r w:rsidRPr="0089392D">
        <w:rPr>
          <w:color w:val="auto"/>
        </w:rPr>
        <w:t>Editing a Department</w:t>
      </w:r>
    </w:p>
    <w:p w14:paraId="39131B34" w14:textId="77777777" w:rsidR="00B00F89" w:rsidRPr="0089392D" w:rsidRDefault="00000000">
      <w:r w:rsidRPr="0089392D">
        <w:t>1. Locate the department you wish to edit from the list on the homepage.</w:t>
      </w:r>
      <w:r w:rsidRPr="0089392D">
        <w:br/>
        <w:t>2. Click the 'Edit' button next to the department.</w:t>
      </w:r>
      <w:r w:rsidRPr="0089392D">
        <w:br/>
        <w:t>3. Modify the necessary details in the form provided.</w:t>
      </w:r>
      <w:r w:rsidRPr="0089392D">
        <w:br/>
        <w:t>4. Click on 'Submit' to save the changes.</w:t>
      </w:r>
      <w:r w:rsidRPr="0089392D">
        <w:br/>
        <w:t>5. The updated details will now be reflected on the homepage.</w:t>
      </w:r>
    </w:p>
    <w:p w14:paraId="2D075935" w14:textId="77777777" w:rsidR="00B00F89" w:rsidRPr="0089392D" w:rsidRDefault="00000000">
      <w:pPr>
        <w:pStyle w:val="Heading2"/>
        <w:rPr>
          <w:color w:val="auto"/>
        </w:rPr>
      </w:pPr>
      <w:r w:rsidRPr="0089392D">
        <w:rPr>
          <w:color w:val="auto"/>
        </w:rPr>
        <w:t>Deleting a Department</w:t>
      </w:r>
    </w:p>
    <w:p w14:paraId="0DF60C64" w14:textId="77777777" w:rsidR="00B00F89" w:rsidRPr="0089392D" w:rsidRDefault="00000000">
      <w:r w:rsidRPr="0089392D">
        <w:t>1. Locate the department you wish to delete from the list on the homepage.</w:t>
      </w:r>
      <w:r w:rsidRPr="0089392D">
        <w:br/>
        <w:t>2. Click the 'Delete' button next to the department.</w:t>
      </w:r>
      <w:r w:rsidRPr="0089392D">
        <w:br/>
        <w:t>3. The department will be marked as inactive and will no longer appear in the active departments list.</w:t>
      </w:r>
    </w:p>
    <w:p w14:paraId="33460C68" w14:textId="77777777" w:rsidR="00B00F89" w:rsidRPr="0089392D" w:rsidRDefault="00000000">
      <w:pPr>
        <w:pStyle w:val="Heading2"/>
        <w:rPr>
          <w:color w:val="auto"/>
        </w:rPr>
      </w:pPr>
      <w:r w:rsidRPr="0089392D">
        <w:rPr>
          <w:color w:val="auto"/>
        </w:rPr>
        <w:t>Navigation and Responsiveness</w:t>
      </w:r>
    </w:p>
    <w:p w14:paraId="2156AE7A" w14:textId="77777777" w:rsidR="00B00F89" w:rsidRPr="0089392D" w:rsidRDefault="00000000">
      <w:r w:rsidRPr="0089392D">
        <w:t>1. The sidebar provides quick links to:</w:t>
      </w:r>
      <w:r w:rsidRPr="0089392D">
        <w:br/>
        <w:t xml:space="preserve">   - Create Department</w:t>
      </w:r>
      <w:r w:rsidRPr="0089392D">
        <w:br/>
        <w:t xml:space="preserve">   - View Departments</w:t>
      </w:r>
      <w:r w:rsidRPr="0089392D">
        <w:br/>
        <w:t xml:space="preserve">   - Reports</w:t>
      </w:r>
      <w:r w:rsidRPr="0089392D">
        <w:br/>
        <w:t xml:space="preserve">   - Settings</w:t>
      </w:r>
      <w:r w:rsidRPr="0089392D">
        <w:br/>
        <w:t>2. The system is responsive and adjusts its layout for different screen sizes:</w:t>
      </w:r>
      <w:r w:rsidRPr="0089392D">
        <w:br/>
        <w:t xml:space="preserve">   - Sidebar becomes horizontal on smaller screens.</w:t>
      </w:r>
      <w:r w:rsidRPr="0089392D">
        <w:br/>
        <w:t xml:space="preserve">   - Table and content adjust for readability on mobile devices.</w:t>
      </w:r>
    </w:p>
    <w:sectPr w:rsidR="00B00F89" w:rsidRPr="008939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8182039">
    <w:abstractNumId w:val="8"/>
  </w:num>
  <w:num w:numId="2" w16cid:durableId="1950966430">
    <w:abstractNumId w:val="6"/>
  </w:num>
  <w:num w:numId="3" w16cid:durableId="894045941">
    <w:abstractNumId w:val="5"/>
  </w:num>
  <w:num w:numId="4" w16cid:durableId="113449248">
    <w:abstractNumId w:val="4"/>
  </w:num>
  <w:num w:numId="5" w16cid:durableId="410812179">
    <w:abstractNumId w:val="7"/>
  </w:num>
  <w:num w:numId="6" w16cid:durableId="965895856">
    <w:abstractNumId w:val="3"/>
  </w:num>
  <w:num w:numId="7" w16cid:durableId="1874926105">
    <w:abstractNumId w:val="2"/>
  </w:num>
  <w:num w:numId="8" w16cid:durableId="2120027582">
    <w:abstractNumId w:val="1"/>
  </w:num>
  <w:num w:numId="9" w16cid:durableId="1216697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392D"/>
    <w:rsid w:val="00AA1D8D"/>
    <w:rsid w:val="00B00F89"/>
    <w:rsid w:val="00B47730"/>
    <w:rsid w:val="00CB0664"/>
    <w:rsid w:val="00FC693F"/>
    <w:rsid w:val="00FE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A8ED5"/>
  <w14:defaultImageDpi w14:val="300"/>
  <w15:docId w15:val="{F1F43F8E-5064-4615-9D41-2E8F5E48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Ganesh Sable</cp:lastModifiedBy>
  <cp:revision>2</cp:revision>
  <dcterms:created xsi:type="dcterms:W3CDTF">2013-12-23T23:15:00Z</dcterms:created>
  <dcterms:modified xsi:type="dcterms:W3CDTF">2025-01-03T07:57:00Z</dcterms:modified>
  <cp:category/>
</cp:coreProperties>
</file>